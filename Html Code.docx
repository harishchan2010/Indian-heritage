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lang w:val="en-US"/>
        </w:rPr>
      </w:pPr>
      <w:r>
        <w:rPr>
          <w:rFonts w:hint="default"/>
          <w:lang w:val="en-US"/>
        </w:rPr>
        <w:t xml:space="preserve">Main page </w:t>
      </w:r>
    </w:p>
    <w:p>
      <w:pPr>
        <w:rPr>
          <w:rFonts w:hint="default"/>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“Heritage - Incredible India”</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'stylesheet'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'text/css'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media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'screen'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'main2.css'</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"icon"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"https://encrypted-tbn0.gstatic.com/images?q=tbn:ANd9GcQqO6m2W7yNZXqCPM6aW1nK6porjC1aIYRC1A&amp;usqp=CAU"</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'main.js'</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header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I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"India Gate.html"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India Gate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"Red fort.html"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Red fort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"Taj mahal.html"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"ig"</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Taj mahal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header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"background-color:dodgerblue;"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THE INDIAN HERITAGE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div</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Names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Pictures</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th</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Taj mahal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"Taj mahal.html"</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"Taj mahal.jpg"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"610"</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India Gate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"India Gate.html"</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"India gate.jpg"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"610"</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Red fort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h2</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"Red fort.html"</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"Red fort.jpg"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"610"</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td</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"Comment.html"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Comment here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rPr>
          <w:rFonts w:hint="default"/>
          <w:lang w:val="en-US"/>
        </w:rPr>
      </w:pPr>
    </w:p>
    <w:p>
      <w:pPr>
        <w:rPr>
          <w:rFonts w:hint="default"/>
          <w:lang w:val="en-US"/>
        </w:rPr>
      </w:pPr>
      <w:r>
        <w:rPr>
          <w:rFonts w:hint="default"/>
          <w:lang w:val="en-US"/>
        </w:rPr>
        <w:t>Subpage - Red Fort</w:t>
      </w:r>
    </w:p>
    <w:p>
      <w:pPr>
        <w:rPr>
          <w:rFonts w:hint="default"/>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red fort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"icon"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"https://encrypted-tbn0.gstatic.com/images?q=tbn:ANd9GcQqO6m2W7yNZXqCPM6aW1nK6porjC1aIYRC1A&amp;usqp=CAU"</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'stylesheet'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'text/css'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media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'screen'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'main2.css'</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'main.js'</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"background-color: dodgerblue;"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Red fort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The Red Fort Complex was built as the palace fort of Shahjahanabad – the new capital of the fifth Mughal Emperor of India, Shah Jahan.</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"Red fort.jpg"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"610"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"border: 4px white solid;"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Named for its massive enclosing walls of red sandstone, it is adjacent to an older fort,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the Salimgarh, built by Islam Shah Suri in 1546, with which it forms the Red Fort Complex.</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Documentary video.</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iframe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"885"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"498"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"https://www.youtube.com/embed/UA4VR4wc7cU"</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"Red Fort Documentary -ENGLISH"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frameborder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allow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"accelerometer; autoplay; clipboard-write; encrypted-media; gyroscope; picture-in-picture"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allowfullscreen</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iframe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"Computer project.html"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Main Page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"Comment.html"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Also Comment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rPr>
          <w:rFonts w:hint="default"/>
          <w:lang w:val="en-US"/>
        </w:rPr>
      </w:pPr>
    </w:p>
    <w:p>
      <w:pPr>
        <w:rPr>
          <w:rFonts w:hint="default"/>
          <w:lang w:val="en-US"/>
        </w:rPr>
      </w:pPr>
      <w:r>
        <w:rPr>
          <w:rFonts w:hint="default"/>
          <w:lang w:val="en-US"/>
        </w:rPr>
        <w:t>Subpage - Taj Mahal</w:t>
      </w:r>
    </w:p>
    <w:p>
      <w:pPr>
        <w:rPr>
          <w:rFonts w:hint="default"/>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About taj mahal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'stylesheet'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'text/css'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media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'screen'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'main2.css'</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"icon"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"https://encrypted-tbn0.gstatic.com/images?q=tbn:ANd9GcQqO6m2W7yNZXqCPM6aW1nK6porjC1aIYRC1A&amp;usqp=CAU"</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'main.js'</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"background-color:dodgerblue;"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Taj mahal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It was built by Mughal Emperor Shah Jahan in memory of his wife Mumtaz Mahal with construction starting in 1632 AD and completed in 1648 AD, with the mosque, the guest house and the main gateway on the south, the outer courtyard and its cloisters were added subsequently and completed in 1653 AD.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Owner: Shah Jahan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Architects: Ustad Ahmad Lahori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"Taj mahal.jpg"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"610"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"border: 4px white solid;"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It was built by the fifth Mughal emperor, Shah Jahan in 1631 in memory of his third but the most favourite wife, in fact a soul-mate Mumtaz Mahal, a Muslim Persian princess. She died while accompanying her husband in Burhanpur in a campaign to crush a rebellion after giving birth to their 13th child.</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Documentary video.</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iframe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"885"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"498"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"https://www.youtube.com/embed/pnBrFAT-H30"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"4k | The TAJ-MAHAL. History Documentary."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frameborder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allow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"accelerometer; autoplay; clipboard-write; encrypted-media; gyroscope; picture-in-picture"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allowfullscreen</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iframe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"Computer project.html"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Main page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"Comment.html"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Also Comment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Subpage - India gate</w:t>
      </w:r>
    </w:p>
    <w:p>
      <w:pPr>
        <w:rPr>
          <w:rFonts w:hint="default"/>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About India gate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'stylesheet'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'text/css'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media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'screen'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'main2.css'</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"icon"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"https://encrypted-tbn0.gstatic.com/images?q=tbn:ANd9GcQqO6m2W7yNZXqCPM6aW1nK6porjC1aIYRC1A&amp;usqp=CAU"</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'main.js'</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"background-color: dodgerblue;"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India Gate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India Gate, official name Delhi Memorial, originally called All-India War Memorial, monumental sandstone arch in New Delhi, dedicated to the troops of British India who died in wars fought between 1914 and 1919.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"India gate.jpg"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"480"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"610"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"border: 4px white solid;"</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It stands as a memorial to 84,000 soldiers of the British Indian Army who died in between 1914 and 1921 in the First World War,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in France, Flanders, Mesopotamia, Persia, East Africa, Gallipoli and elsewhere in the Near and the Far East, and the Third Anglo-Afghan War.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India Gate was designed by Sir Edwin Lutyens and was built in 1931 and initially named as 'All India War Memorial'. Inspired by the Arc de Triomphe in Paris and constructed in red sandstone and granite, India Gate stands 42 m tall.</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Documentary video.</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iframe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"885"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"498"</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"https://www.youtube.com/embed/sNrUsxGpg14"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"Documentary of India Gate"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frameborder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allow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"accelerometer; autoplay; clipboard-write; encrypted-media; gyroscope; picture-in-picture"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allowfullscreen</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iframe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hr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"Computer project.html"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Main page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"Comment.html"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Also Comment</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rPr>
          <w:rFonts w:hint="default"/>
          <w:lang w:val="en-US"/>
        </w:rPr>
      </w:pPr>
    </w:p>
    <w:p>
      <w:pPr>
        <w:rPr>
          <w:rFonts w:hint="default"/>
          <w:lang w:val="en-US"/>
        </w:rPr>
      </w:pPr>
      <w:r>
        <w:rPr>
          <w:rFonts w:hint="default"/>
          <w:lang w:val="en-US"/>
        </w:rPr>
        <w:t>Comment page</w:t>
      </w:r>
    </w:p>
    <w:p>
      <w:pPr>
        <w:rPr>
          <w:rFonts w:hint="default"/>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DOCTYPE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charset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'utf-8'</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http-equiv</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'X-UA-Compatible'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'IE=edge'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Comment area</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title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meta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'viewport'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'width=device-width, initial-scale=1'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"icon"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"https://encrypted-tbn0.gstatic.com/images?q=tbn:ANd9GcQqO6m2W7yNZXqCPM6aW1nK6porjC1aIYRC1A&amp;usqp=CAU"</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link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'stylesheet'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'text/css'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media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'screen'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'main2.css'</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src</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'main.js'</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script</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style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url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'https://fonts.googleapis.com/css2?family=Comic+Neue&amp;display=swap'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style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head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"background-color: dodgerblue;"</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 Comment below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Note that your Mailto should be a ms mail or any software all i.e. it should be e-mail or gmail app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p</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"mailto:harishchan.2010@gmail.com"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method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"post"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"myForm"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onsubmit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validateForm</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4D4D4"/>
          <w:kern w:val="0"/>
          <w:sz w:val="16"/>
          <w:szCs w:val="16"/>
          <w:shd w:val="clear" w:fill="1E1E1E"/>
          <w:lang w:val="en-US" w:eastAsia="zh-CN" w:bidi="ar"/>
        </w:rPr>
        <w:tab/>
      </w:r>
      <w:r>
        <w:rPr>
          <w:rFonts w:hint="default" w:ascii="Consolas" w:hAnsi="Consolas" w:eastAsia="Consolas" w:cs="Consolas"/>
          <w:b w:val="0"/>
          <w:bCs w:val="0"/>
          <w:color w:val="9CDCFE"/>
          <w:kern w:val="0"/>
          <w:sz w:val="16"/>
          <w:szCs w:val="16"/>
          <w:shd w:val="clear" w:fill="1E1E1E"/>
          <w:lang w:val="en-US" w:eastAsia="zh-CN" w:bidi="ar"/>
        </w:rPr>
        <w:t>action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"/action_page.php"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required</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First name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"LN"</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Last name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"EMAIL"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Email here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label</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"email"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"EMAIL"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"radio"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"Google default browser"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Set as my Google as default Homepage.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"submit"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"Submit"</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value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"Reset"</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 xml:space="preserve"> Comment more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textarea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"Large area"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"50"</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textarea</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form</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br</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href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"Computer project.html"</w:t>
      </w:r>
      <w:r>
        <w:rPr>
          <w:rFonts w:hint="default" w:ascii="Consolas" w:hAnsi="Consolas" w:eastAsia="Consolas" w:cs="Consolas"/>
          <w:b w:val="0"/>
          <w:bCs w:val="0"/>
          <w:color w:val="808080"/>
          <w:kern w:val="0"/>
          <w:sz w:val="16"/>
          <w:szCs w:val="16"/>
          <w:shd w:val="clear" w:fill="1E1E1E"/>
          <w:lang w:val="en-US" w:eastAsia="zh-CN" w:bidi="ar"/>
        </w:rPr>
        <w:t>&gt;</w:t>
      </w:r>
      <w:r>
        <w:rPr>
          <w:rFonts w:hint="default" w:ascii="Consolas" w:hAnsi="Consolas" w:eastAsia="Consolas" w:cs="Consolas"/>
          <w:b w:val="0"/>
          <w:bCs w:val="0"/>
          <w:color w:val="D4D4D4"/>
          <w:kern w:val="0"/>
          <w:sz w:val="16"/>
          <w:szCs w:val="16"/>
          <w:shd w:val="clear" w:fill="1E1E1E"/>
          <w:lang w:val="en-US" w:eastAsia="zh-CN" w:bidi="ar"/>
        </w:rPr>
        <w:t>Main page</w:t>
      </w: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a</w:t>
      </w:r>
      <w:r>
        <w:rPr>
          <w:rFonts w:hint="default" w:ascii="Consolas" w:hAnsi="Consolas" w:eastAsia="Consolas" w:cs="Consolas"/>
          <w:b w:val="0"/>
          <w:bCs w:val="0"/>
          <w:color w:val="808080"/>
          <w:kern w:val="0"/>
          <w:sz w:val="16"/>
          <w:szCs w:val="16"/>
          <w:shd w:val="clear" w:fill="1E1E1E"/>
          <w:lang w:val="en-US" w:eastAsia="zh-CN" w:bidi="ar"/>
        </w:rPr>
        <w:t>&gt;&lt;/</w:t>
      </w:r>
      <w:r>
        <w:rPr>
          <w:rFonts w:hint="default" w:ascii="Consolas" w:hAnsi="Consolas" w:eastAsia="Consolas" w:cs="Consolas"/>
          <w:b w:val="0"/>
          <w:bCs w:val="0"/>
          <w:color w:val="569CD6"/>
          <w:kern w:val="0"/>
          <w:sz w:val="16"/>
          <w:szCs w:val="16"/>
          <w:shd w:val="clear" w:fill="1E1E1E"/>
          <w:lang w:val="en-US" w:eastAsia="zh-CN" w:bidi="ar"/>
        </w:rPr>
        <w:t>h1</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body</w:t>
      </w:r>
      <w:r>
        <w:rPr>
          <w:rFonts w:hint="default" w:ascii="Consolas" w:hAnsi="Consolas" w:eastAsia="Consolas" w:cs="Consolas"/>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08080"/>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html</w:t>
      </w:r>
      <w:r>
        <w:rPr>
          <w:rFonts w:hint="default" w:ascii="Consolas" w:hAnsi="Consolas" w:eastAsia="Consolas" w:cs="Consolas"/>
          <w:b w:val="0"/>
          <w:bCs w:val="0"/>
          <w:color w:val="808080"/>
          <w:kern w:val="0"/>
          <w:sz w:val="16"/>
          <w:szCs w:val="16"/>
          <w:shd w:val="clear" w:fill="1E1E1E"/>
          <w:lang w:val="en-US" w:eastAsia="zh-CN" w:bidi="ar"/>
        </w:rPr>
        <w:t>&gt;</w:t>
      </w:r>
    </w:p>
    <w:p>
      <w:pPr>
        <w:rPr>
          <w:rFonts w:hint="default"/>
          <w:lang w:val="en-US"/>
        </w:rPr>
      </w:pPr>
    </w:p>
    <w:p>
      <w:pPr>
        <w:rPr>
          <w:rFonts w:hint="default"/>
          <w:lang w:val="en-US"/>
        </w:rPr>
      </w:pPr>
      <w:r>
        <w:rPr>
          <w:rFonts w:hint="default"/>
          <w:lang w:val="en-US"/>
        </w:rPr>
        <w:t>CSS</w:t>
      </w:r>
    </w:p>
    <w:p>
      <w:pPr>
        <w:rPr>
          <w:rFonts w:hint="default"/>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body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text-align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center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medium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Arial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Helvetica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sans-serif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after="168" w:afterAutospacing="0"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table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15px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solid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black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rgb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214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134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th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border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black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solid</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black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large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12px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title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'Segoe UI'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Tahoma</w:t>
      </w:r>
      <w:r>
        <w:rPr>
          <w:rFonts w:hint="default" w:ascii="Consolas" w:hAnsi="Consolas" w:eastAsia="Consolas" w:cs="Consolas"/>
          <w:b w:val="0"/>
          <w:bCs w:val="0"/>
          <w:color w:val="D4D4D4"/>
          <w:kern w:val="0"/>
          <w:sz w:val="16"/>
          <w:szCs w:val="16"/>
          <w:shd w:val="clear" w:fill="1E1E1E"/>
          <w:lang w:val="en-US" w:eastAsia="zh-CN" w:bidi="ar"/>
        </w:rPr>
        <w:t xml:space="preserve">, Geneva, </w:t>
      </w:r>
      <w:r>
        <w:rPr>
          <w:rFonts w:hint="default" w:ascii="Consolas" w:hAnsi="Consolas" w:eastAsia="Consolas" w:cs="Consolas"/>
          <w:b w:val="0"/>
          <w:bCs w:val="0"/>
          <w:color w:val="CE9178"/>
          <w:kern w:val="0"/>
          <w:sz w:val="16"/>
          <w:szCs w:val="16"/>
          <w:shd w:val="clear" w:fill="1E1E1E"/>
          <w:lang w:val="en-US" w:eastAsia="zh-CN" w:bidi="ar"/>
        </w:rPr>
        <w:t>Verdana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sans-serif</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16pt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purple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solid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7px</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border-spacing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height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larger</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Georgia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'Times New Roman'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Times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serif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img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brightness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contrast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120%</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drop-shadow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black</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h1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h2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xx-large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'Segoe UI'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Tahoma</w:t>
      </w:r>
      <w:r>
        <w:rPr>
          <w:rFonts w:hint="default" w:ascii="Consolas" w:hAnsi="Consolas" w:eastAsia="Consolas" w:cs="Consolas"/>
          <w:b w:val="0"/>
          <w:bCs w:val="0"/>
          <w:color w:val="D4D4D4"/>
          <w:kern w:val="0"/>
          <w:sz w:val="16"/>
          <w:szCs w:val="16"/>
          <w:shd w:val="clear" w:fill="1E1E1E"/>
          <w:lang w:val="en-US" w:eastAsia="zh-CN" w:bidi="ar"/>
        </w:rPr>
        <w:t xml:space="preserve">, Geneva, </w:t>
      </w:r>
      <w:r>
        <w:rPr>
          <w:rFonts w:hint="default" w:ascii="Consolas" w:hAnsi="Consolas" w:eastAsia="Consolas" w:cs="Consolas"/>
          <w:b w:val="0"/>
          <w:bCs w:val="0"/>
          <w:color w:val="CE9178"/>
          <w:kern w:val="0"/>
          <w:sz w:val="16"/>
          <w:szCs w:val="16"/>
          <w:shd w:val="clear" w:fill="1E1E1E"/>
          <w:lang w:val="en-US" w:eastAsia="zh-CN" w:bidi="ar"/>
        </w:rPr>
        <w:t>Verdana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sans-serif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iframe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drop-shadow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black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hr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solid</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white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whitesmoke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textarea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border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black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solid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form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textarea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lang w:val="en-US"/>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textarea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'Comic Neue'</w:t>
      </w:r>
      <w:r>
        <w:rPr>
          <w:rFonts w:hint="default" w:ascii="Consolas" w:hAnsi="Consolas" w:eastAsia="Consolas" w:cs="Consolas"/>
          <w:b w:val="0"/>
          <w:bCs w:val="0"/>
          <w:color w:val="D4D4D4"/>
          <w:kern w:val="0"/>
          <w:sz w:val="16"/>
          <w:szCs w:val="16"/>
          <w:shd w:val="clear" w:fill="1E1E1E"/>
          <w:lang w:val="en-US" w:eastAsia="zh-CN" w:bidi="ar"/>
        </w:rPr>
        <w:t>, cursive;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header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rgba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0.667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width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font-family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'Segoe UI'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Tahoma</w:t>
      </w:r>
      <w:r>
        <w:rPr>
          <w:rFonts w:hint="default" w:ascii="Consolas" w:hAnsi="Consolas" w:eastAsia="Consolas" w:cs="Consolas"/>
          <w:b w:val="0"/>
          <w:bCs w:val="0"/>
          <w:color w:val="D4D4D4"/>
          <w:kern w:val="0"/>
          <w:sz w:val="16"/>
          <w:szCs w:val="16"/>
          <w:shd w:val="clear" w:fill="1E1E1E"/>
          <w:lang w:val="en-US" w:eastAsia="zh-CN" w:bidi="ar"/>
        </w:rPr>
        <w:t xml:space="preserve">, Geneva, </w:t>
      </w:r>
      <w:r>
        <w:rPr>
          <w:rFonts w:hint="default" w:ascii="Consolas" w:hAnsi="Consolas" w:eastAsia="Consolas" w:cs="Consolas"/>
          <w:b w:val="0"/>
          <w:bCs w:val="0"/>
          <w:color w:val="CE9178"/>
          <w:kern w:val="0"/>
          <w:sz w:val="16"/>
          <w:szCs w:val="16"/>
          <w:shd w:val="clear" w:fill="1E1E1E"/>
          <w:lang w:val="en-US" w:eastAsia="zh-CN" w:bidi="ar"/>
        </w:rPr>
        <w:t>Verdana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sans-serif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36pt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margin-top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cover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ig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text-decoration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ig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hover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rgba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143</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0.823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1.5px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drop-shadow</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rgba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0.667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7BA7D"/>
          <w:kern w:val="0"/>
          <w:sz w:val="16"/>
          <w:szCs w:val="16"/>
          <w:shd w:val="clear" w:fill="1E1E1E"/>
          <w:lang w:val="en-US" w:eastAsia="zh-CN" w:bidi="ar"/>
        </w:rPr>
        <w:t>button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border-radius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border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2px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whitesmoke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solid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font-size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72px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background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-webkit-linear-gradient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rgb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333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-webkit-background-clip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-webkit-text-fill-color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transparent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cursor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pointer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rPr>
          <w:rFonts w:hint="default"/>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oogle Sans">
    <w:panose1 w:val="020B0503030502040204"/>
    <w:charset w:val="00"/>
    <w:family w:val="swiss"/>
    <w:pitch w:val="default"/>
    <w:sig w:usb0="00000287" w:usb1="00000000" w:usb2="00000000" w:usb3="00000000" w:csb0="2000019F" w:csb1="00000000"/>
  </w:font>
  <w:font w:name="Stark">
    <w:panose1 w:val="02000500000000000000"/>
    <w:charset w:val="00"/>
    <w:family w:val="auto"/>
    <w:pitch w:val="default"/>
    <w:sig w:usb0="800000A7" w:usb1="5000004A" w:usb2="00000000" w:usb3="00000000" w:csb0="00000001" w:csb1="00000000"/>
  </w:font>
  <w:font w:name="Minecrafter">
    <w:panose1 w:val="00000000000000000000"/>
    <w:charset w:val="00"/>
    <w:family w:val="auto"/>
    <w:pitch w:val="default"/>
    <w:sig w:usb0="00000003" w:usb1="00000000" w:usb2="00000000" w:usb3="00000000" w:csb0="00000001" w:csb1="00000000"/>
  </w:font>
  <w:font w:name="Minecrafter Alt">
    <w:panose1 w:val="00000000000000000000"/>
    <w:charset w:val="00"/>
    <w:family w:val="auto"/>
    <w:pitch w:val="default"/>
    <w:sig w:usb0="00000003"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3658A4"/>
    <w:rsid w:val="237D1974"/>
    <w:rsid w:val="39A4327A"/>
    <w:rsid w:val="4C8A229F"/>
    <w:rsid w:val="5E710570"/>
    <w:rsid w:val="797F2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Google Sans" w:hAnsi="Google Sans" w:eastAsia="Google Sans" w:cs="Google Sans"/>
      <w:sz w:val="28"/>
      <w:szCs w:val="48"/>
      <w:lang w:val="en-US" w:eastAsia="en-US" w:bidi="en-US"/>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ark"/>
    <w:basedOn w:val="1"/>
    <w:qFormat/>
    <w:uiPriority w:val="0"/>
    <w:rPr>
      <w:rFonts w:ascii="Stark" w:hAnsi="Stark"/>
      <w:sz w:val="22"/>
    </w:rPr>
  </w:style>
  <w:style w:type="paragraph" w:customStyle="1" w:styleId="250">
    <w:name w:val="mincreafter"/>
    <w:basedOn w:val="1"/>
    <w:qFormat/>
    <w:uiPriority w:val="0"/>
    <w:rPr>
      <w:rFonts w:ascii="Minecrafter" w:hAnsi="Minecrafter"/>
    </w:rPr>
  </w:style>
  <w:style w:type="paragraph" w:customStyle="1" w:styleId="251">
    <w:name w:val="Minecrafter Alt"/>
    <w:basedOn w:val="1"/>
    <w:qFormat/>
    <w:uiPriority w:val="0"/>
    <w:rPr>
      <w:rFonts w:ascii="Minecrafter Alt" w:hAnsi="Minecrafter Al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2021-10-10T08:49:00Z</dcterms:created>
  <dc:creator>Jerry Chan</dc:creator>
  <cp:lastModifiedBy>Jayasri Harish Chandrasekharan Yadav</cp:lastModifiedBy>
  <dcterms:modified xsi:type="dcterms:W3CDTF">2022-09-20T12:47:02Z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8FDB3427C2A246B7B8EE976E2CCF0A72</vt:lpwstr>
  </property>
</Properties>
</file>